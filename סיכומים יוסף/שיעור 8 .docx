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151B" w14:textId="77777777" w:rsidR="00ED3999" w:rsidRDefault="00000000" w:rsidP="00DF77CE">
      <w:pPr>
        <w:pStyle w:val="aa"/>
        <w:jc w:val="right"/>
      </w:pPr>
      <w:r>
        <w:t>שיעור 8 – פונקציות אסינכרוניות בג'אווהסקריפט</w:t>
      </w:r>
    </w:p>
    <w:p w14:paraId="699D6899" w14:textId="77777777" w:rsidR="00ED3999" w:rsidRDefault="00000000" w:rsidP="00DF77CE">
      <w:pPr>
        <w:pStyle w:val="1"/>
        <w:jc w:val="right"/>
      </w:pPr>
      <w:r>
        <w:t>🧠 סיכום השיעור</w:t>
      </w:r>
    </w:p>
    <w:p w14:paraId="56C2B3D6" w14:textId="77777777" w:rsidR="00ED3999" w:rsidRDefault="00000000" w:rsidP="0007231F">
      <w:r>
        <w:br/>
        <w:t>מטרת השיעור: להבין כיצד ג'אווהסקריפט מבצעת פעולות שלא מתבצעות מיד, אלא:</w:t>
      </w:r>
      <w:r>
        <w:br/>
        <w:t>- לאחר זמן מסוים (setTimeout)</w:t>
      </w:r>
      <w:r>
        <w:br/>
        <w:t>- באופן חוזר (setInterval)</w:t>
      </w:r>
      <w:r>
        <w:br/>
        <w:t>- בזמן שממתינים לתשובה משרת (fetch)</w:t>
      </w:r>
      <w:r>
        <w:br/>
      </w:r>
      <w:r>
        <w:br/>
        <w:t>טבלת סיכום הכלים:</w:t>
      </w:r>
      <w:r>
        <w:br/>
      </w:r>
      <w:r>
        <w:br/>
        <w:t>| כלי             | תיאור קצר                                |</w:t>
      </w:r>
      <w:r>
        <w:br/>
        <w:t>|------------------|-------------------------------------------|</w:t>
      </w:r>
      <w:r>
        <w:br/>
        <w:t>| setTimeout       | לבצע פעולה אחת לאחר זמן מסוים              |</w:t>
      </w:r>
      <w:r>
        <w:br/>
        <w:t>| setInterval      | לבצע פעולה חוזרת כל כמה זמן                |</w:t>
      </w:r>
      <w:r>
        <w:br/>
        <w:t>| fetch            | להביא מידע מאינטרנט                        |</w:t>
      </w:r>
      <w:r>
        <w:br/>
        <w:t>| Promise          | אובייקט שמייצג פעולה עתידית (מבטיח תשובה) |</w:t>
      </w:r>
      <w:r>
        <w:br/>
        <w:t>| then             | פעולה שמבוצעת אם ההבטחה הצליחה             |</w:t>
      </w:r>
      <w:r>
        <w:br/>
        <w:t>| catch            | פעולה שמבוצעת אם ההבטחה נכשלה              |</w:t>
      </w:r>
      <w:r>
        <w:br/>
        <w:t>| Closure          | משתנה שנשמר בזיכרון גם אחרי סיום הפונקציה |</w:t>
      </w:r>
      <w:r>
        <w:br/>
        <w:t>| Garbage Collector| מנקה משתנים שלא בשימוש בזיכרון             |</w:t>
      </w:r>
      <w:r>
        <w:br/>
      </w:r>
    </w:p>
    <w:p w14:paraId="0679F50F" w14:textId="77777777" w:rsidR="00ED3999" w:rsidRDefault="00000000" w:rsidP="00DF77CE">
      <w:pPr>
        <w:pStyle w:val="1"/>
        <w:jc w:val="right"/>
      </w:pPr>
      <w:r>
        <w:t>📝 תרגול – שאלות ותרגילים</w:t>
      </w:r>
    </w:p>
    <w:p w14:paraId="0FBAEB89" w14:textId="77777777" w:rsidR="00ED3999" w:rsidRDefault="00000000" w:rsidP="00DF77CE">
      <w:pPr>
        <w:pStyle w:val="21"/>
        <w:jc w:val="right"/>
      </w:pPr>
      <w:r>
        <w:t>חלק א – שאלות הבנה:</w:t>
      </w:r>
    </w:p>
    <w:p w14:paraId="10EAAB42" w14:textId="77777777" w:rsidR="00ED3999" w:rsidRDefault="00000000" w:rsidP="00DF77CE">
      <w:pPr>
        <w:pStyle w:val="a0"/>
        <w:jc w:val="right"/>
      </w:pPr>
      <w:r>
        <w:t>1. מה ההבדל בין setTimeout ל־setInterval?</w:t>
      </w:r>
    </w:p>
    <w:p w14:paraId="15B8B734" w14:textId="77777777" w:rsidR="00ED3999" w:rsidRDefault="00000000" w:rsidP="00DF77CE">
      <w:pPr>
        <w:pStyle w:val="a0"/>
        <w:jc w:val="right"/>
      </w:pPr>
      <w:r>
        <w:t>2. מה התפקיד של then בתוך fetch?</w:t>
      </w:r>
    </w:p>
    <w:p w14:paraId="6A591084" w14:textId="77777777" w:rsidR="00ED3999" w:rsidRDefault="00000000" w:rsidP="00DF77CE">
      <w:pPr>
        <w:pStyle w:val="a0"/>
        <w:jc w:val="right"/>
      </w:pPr>
      <w:r>
        <w:t>3. מתי משתמשים ב־catch?</w:t>
      </w:r>
    </w:p>
    <w:p w14:paraId="75DB94DB" w14:textId="77777777" w:rsidR="00ED3999" w:rsidRDefault="00000000" w:rsidP="00DF77CE">
      <w:pPr>
        <w:pStyle w:val="a0"/>
        <w:jc w:val="right"/>
      </w:pPr>
      <w:r>
        <w:t>4. מה זה Promise ומהם שלושת המצבים האפשריים שלו?</w:t>
      </w:r>
    </w:p>
    <w:p w14:paraId="03EA8DE6" w14:textId="77777777" w:rsidR="00ED3999" w:rsidRDefault="00000000" w:rsidP="00DF77CE">
      <w:pPr>
        <w:pStyle w:val="21"/>
        <w:jc w:val="right"/>
      </w:pPr>
      <w:r>
        <w:t>חלק ב – תרגול קוד:</w:t>
      </w:r>
    </w:p>
    <w:p w14:paraId="5852593D" w14:textId="77777777" w:rsidR="00ED3999" w:rsidRDefault="00000000" w:rsidP="00DF77CE">
      <w:pPr>
        <w:pStyle w:val="a"/>
        <w:jc w:val="right"/>
      </w:pPr>
      <w:r>
        <w:t>שאלה 1: מה יודפס במסך?</w:t>
      </w:r>
      <w:r>
        <w:br/>
      </w:r>
      <w:r>
        <w:br/>
        <w:t>setTimeout(() =&gt; {</w:t>
      </w:r>
      <w:r>
        <w:br/>
        <w:t xml:space="preserve">  console.log("שלום");</w:t>
      </w:r>
      <w:r>
        <w:br/>
        <w:t>}, 1000);</w:t>
      </w:r>
      <w:r>
        <w:br/>
        <w:t>console.log("מה קורה?");</w:t>
      </w:r>
    </w:p>
    <w:p w14:paraId="6A366B33" w14:textId="77777777" w:rsidR="00ED3999" w:rsidRDefault="00000000" w:rsidP="003931B0">
      <w:pPr>
        <w:pStyle w:val="a"/>
      </w:pPr>
      <w:r>
        <w:lastRenderedPageBreak/>
        <w:t>שאלה 2: מה חסר בקוד הבא?</w:t>
      </w:r>
      <w:r>
        <w:br/>
      </w:r>
      <w:r>
        <w:br/>
        <w:t>fetch("https://api.example.com/data")</w:t>
      </w:r>
      <w:r>
        <w:br/>
        <w:t xml:space="preserve">  .</w:t>
      </w:r>
      <w:proofErr w:type="gramStart"/>
      <w:r>
        <w:t>then(</w:t>
      </w:r>
      <w:proofErr w:type="gramEnd"/>
      <w:r>
        <w:t>response =&gt; ________)</w:t>
      </w:r>
      <w:r>
        <w:br/>
        <w:t xml:space="preserve">  .</w:t>
      </w:r>
      <w:proofErr w:type="gramStart"/>
      <w:r>
        <w:t>then(</w:t>
      </w:r>
      <w:proofErr w:type="gramEnd"/>
      <w:r>
        <w:t>data =&gt; {</w:t>
      </w:r>
      <w:r>
        <w:br/>
        <w:t xml:space="preserve">    console.log(data);</w:t>
      </w:r>
      <w:r>
        <w:br/>
        <w:t xml:space="preserve">  })</w:t>
      </w:r>
      <w:r>
        <w:br/>
        <w:t xml:space="preserve">  .</w:t>
      </w:r>
      <w:proofErr w:type="gramStart"/>
      <w:r>
        <w:t>catch(</w:t>
      </w:r>
      <w:proofErr w:type="gramEnd"/>
      <w:r>
        <w:t>error =&gt; {</w:t>
      </w:r>
      <w:r>
        <w:br/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proofErr w:type="spellStart"/>
      <w:r>
        <w:t>הייתה</w:t>
      </w:r>
      <w:proofErr w:type="spellEnd"/>
      <w:r>
        <w:t xml:space="preserve"> </w:t>
      </w:r>
      <w:proofErr w:type="spellStart"/>
      <w:r>
        <w:t>שגיאה</w:t>
      </w:r>
      <w:proofErr w:type="spellEnd"/>
      <w:r>
        <w:t>", error);</w:t>
      </w:r>
      <w:r>
        <w:br/>
        <w:t xml:space="preserve">  }</w:t>
      </w:r>
      <w:proofErr w:type="gramStart"/>
      <w:r>
        <w:t>);</w:t>
      </w:r>
      <w:proofErr w:type="gramEnd"/>
    </w:p>
    <w:p w14:paraId="0DAEF665" w14:textId="77777777" w:rsidR="003931B0" w:rsidRDefault="003931B0" w:rsidP="003931B0">
      <w:pPr>
        <w:pStyle w:val="a"/>
        <w:numPr>
          <w:ilvl w:val="0"/>
          <w:numId w:val="0"/>
        </w:numPr>
        <w:ind w:left="360"/>
      </w:pPr>
    </w:p>
    <w:p w14:paraId="44BB6EE6" w14:textId="77777777" w:rsidR="00ED3999" w:rsidRDefault="00000000" w:rsidP="0007231F">
      <w:pPr>
        <w:pStyle w:val="a"/>
      </w:pPr>
      <w:r>
        <w:t>שאלה 3: השלם את ה־Promise כך שיחזיר 'הצלחה!' אם x גדול מ־10, ו־'נכשל' אחרת.</w:t>
      </w:r>
      <w:r>
        <w:br/>
      </w:r>
      <w:r>
        <w:br/>
        <w:t>const x = 15;</w:t>
      </w:r>
      <w:r>
        <w:br/>
      </w:r>
      <w:r>
        <w:br/>
        <w:t xml:space="preserve">const promise = new </w:t>
      </w:r>
      <w:proofErr w:type="gramStart"/>
      <w:r>
        <w:t>Promise(</w:t>
      </w:r>
      <w:proofErr w:type="gramEnd"/>
      <w:r>
        <w:t>(resolve, reject) =&gt; {</w:t>
      </w:r>
      <w:r>
        <w:br/>
        <w:t xml:space="preserve">  if (__________) {</w:t>
      </w:r>
      <w:r>
        <w:br/>
        <w:t xml:space="preserve">    resolve("הצלחה!");</w:t>
      </w:r>
      <w:r>
        <w:br/>
        <w:t xml:space="preserve">  } else {</w:t>
      </w:r>
      <w:r>
        <w:br/>
        <w:t xml:space="preserve">    reject("נכשל");</w:t>
      </w:r>
      <w:r>
        <w:br/>
        <w:t xml:space="preserve">  }</w:t>
      </w:r>
      <w:r>
        <w:br/>
        <w:t>});</w:t>
      </w:r>
      <w:r>
        <w:br/>
      </w:r>
      <w:r>
        <w:br/>
        <w:t>promise</w:t>
      </w:r>
      <w:r>
        <w:br/>
        <w:t xml:space="preserve">  .</w:t>
      </w:r>
      <w:proofErr w:type="gramStart"/>
      <w:r>
        <w:t>then(</w:t>
      </w:r>
      <w:proofErr w:type="gramEnd"/>
      <w:r>
        <w:t>msg =&gt; console.log(msg))</w:t>
      </w:r>
      <w:r>
        <w:br/>
        <w:t xml:space="preserve">  .</w:t>
      </w:r>
      <w:proofErr w:type="gramStart"/>
      <w:r>
        <w:t>catch(</w:t>
      </w:r>
      <w:proofErr w:type="gramEnd"/>
      <w:r>
        <w:t>err =&gt; console.log(err)</w:t>
      </w:r>
      <w:proofErr w:type="gramStart"/>
      <w:r>
        <w:t>);</w:t>
      </w:r>
      <w:proofErr w:type="gramEnd"/>
    </w:p>
    <w:p w14:paraId="659A528E" w14:textId="77777777" w:rsidR="00ED3999" w:rsidRDefault="00000000" w:rsidP="00DF77CE">
      <w:pPr>
        <w:pStyle w:val="1"/>
        <w:jc w:val="right"/>
      </w:pPr>
      <w:r>
        <w:t>✅ פתרונות</w:t>
      </w:r>
    </w:p>
    <w:p w14:paraId="6C5E0C17" w14:textId="77777777" w:rsidR="00ED3999" w:rsidRDefault="00000000" w:rsidP="00DF77CE">
      <w:pPr>
        <w:pStyle w:val="21"/>
        <w:jc w:val="right"/>
      </w:pPr>
      <w:r>
        <w:t>חלק א – פתרונות:</w:t>
      </w:r>
    </w:p>
    <w:p w14:paraId="6F02CDE2" w14:textId="77777777" w:rsidR="00ED3999" w:rsidRDefault="00000000" w:rsidP="00DF77CE">
      <w:pPr>
        <w:pStyle w:val="a0"/>
        <w:jc w:val="right"/>
      </w:pPr>
      <w:r>
        <w:t>1. setTimeout – פעולה חד־פעמית אחרי זמן; setInterval – פעולה שחוזרת כל כמה זמן.</w:t>
      </w:r>
    </w:p>
    <w:p w14:paraId="59A136EF" w14:textId="77777777" w:rsidR="00ED3999" w:rsidRDefault="00000000" w:rsidP="00DF77CE">
      <w:pPr>
        <w:pStyle w:val="a0"/>
        <w:jc w:val="right"/>
      </w:pPr>
      <w:r>
        <w:t>2. then עוזר להפעיל קוד אחרי שהמידע חזר מהשרת.</w:t>
      </w:r>
    </w:p>
    <w:p w14:paraId="18C554F4" w14:textId="77777777" w:rsidR="00ED3999" w:rsidRDefault="00000000" w:rsidP="00DF77CE">
      <w:pPr>
        <w:pStyle w:val="a0"/>
        <w:jc w:val="right"/>
      </w:pPr>
      <w:r>
        <w:t>3. כשמשהו משתבש בבקשה לשרת – catch תופס את השגיאה.</w:t>
      </w:r>
    </w:p>
    <w:p w14:paraId="6558DE38" w14:textId="77777777" w:rsidR="00ED3999" w:rsidRDefault="00000000" w:rsidP="00DF77CE">
      <w:pPr>
        <w:pStyle w:val="a0"/>
        <w:jc w:val="right"/>
      </w:pPr>
      <w:r>
        <w:t>4. Promise הוא אובייקט שמייצג פעולה עתידית, ויש לו שלושה מצבים: pending (ממתין), fulfilled (הצליח), rejected (נכשל).</w:t>
      </w:r>
    </w:p>
    <w:p w14:paraId="1D51F26C" w14:textId="77777777" w:rsidR="00ED3999" w:rsidRDefault="00000000" w:rsidP="00DF77CE">
      <w:pPr>
        <w:pStyle w:val="21"/>
        <w:jc w:val="right"/>
      </w:pPr>
      <w:r>
        <w:t>חלק ב – פתרונות:</w:t>
      </w:r>
    </w:p>
    <w:p w14:paraId="6BCDD82C" w14:textId="77777777" w:rsidR="00ED3999" w:rsidRDefault="00000000" w:rsidP="00DF77CE">
      <w:pPr>
        <w:pStyle w:val="a"/>
        <w:jc w:val="right"/>
      </w:pPr>
      <w:r>
        <w:t>שאלה 1 – הפלט יהיה:</w:t>
      </w:r>
      <w:r>
        <w:br/>
        <w:t>מה קורה?</w:t>
      </w:r>
      <w:r>
        <w:br/>
        <w:t>שלום</w:t>
      </w:r>
    </w:p>
    <w:p w14:paraId="52EB0000" w14:textId="77777777" w:rsidR="00ED3999" w:rsidRDefault="00000000" w:rsidP="00DF77CE">
      <w:pPr>
        <w:pStyle w:val="a"/>
        <w:jc w:val="right"/>
      </w:pPr>
      <w:r>
        <w:t>שאלה 2 – תשובה:</w:t>
      </w:r>
      <w:r>
        <w:br/>
        <w:t>.then(response =&gt; response.json())</w:t>
      </w:r>
    </w:p>
    <w:p w14:paraId="1C6BEF1F" w14:textId="77777777" w:rsidR="00ED3999" w:rsidRDefault="00000000" w:rsidP="00DF77CE">
      <w:pPr>
        <w:pStyle w:val="a"/>
        <w:jc w:val="right"/>
      </w:pPr>
      <w:r>
        <w:lastRenderedPageBreak/>
        <w:t>שאלה 3 – פתרון:</w:t>
      </w:r>
      <w:r>
        <w:br/>
      </w:r>
      <w:r>
        <w:br/>
        <w:t>const x = 15;</w:t>
      </w:r>
      <w:r>
        <w:br/>
      </w:r>
      <w:r>
        <w:br/>
        <w:t>const promise = new Promise((resolve, reject) =&gt; {</w:t>
      </w:r>
      <w:r>
        <w:br/>
        <w:t xml:space="preserve">  if (x &gt; 10) {</w:t>
      </w:r>
      <w:r>
        <w:br/>
        <w:t xml:space="preserve">    resolve("הצלחה!");</w:t>
      </w:r>
      <w:r>
        <w:br/>
        <w:t xml:space="preserve">  } else {</w:t>
      </w:r>
      <w:r>
        <w:br/>
        <w:t xml:space="preserve">    reject("נכשל");</w:t>
      </w:r>
      <w:r>
        <w:br/>
        <w:t xml:space="preserve">  }</w:t>
      </w:r>
      <w:r>
        <w:br/>
        <w:t>});</w:t>
      </w:r>
      <w:r>
        <w:br/>
      </w:r>
      <w:r>
        <w:br/>
        <w:t>promise</w:t>
      </w:r>
      <w:r>
        <w:br/>
        <w:t xml:space="preserve">  .then(msg =&gt; console.log(msg))</w:t>
      </w:r>
      <w:r>
        <w:br/>
        <w:t xml:space="preserve">  .catch(err =&gt; console.log(err));</w:t>
      </w:r>
    </w:p>
    <w:sectPr w:rsidR="00ED3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904523">
    <w:abstractNumId w:val="8"/>
  </w:num>
  <w:num w:numId="2" w16cid:durableId="301349334">
    <w:abstractNumId w:val="6"/>
  </w:num>
  <w:num w:numId="3" w16cid:durableId="1742675796">
    <w:abstractNumId w:val="5"/>
  </w:num>
  <w:num w:numId="4" w16cid:durableId="1923375221">
    <w:abstractNumId w:val="4"/>
  </w:num>
  <w:num w:numId="5" w16cid:durableId="325400717">
    <w:abstractNumId w:val="7"/>
  </w:num>
  <w:num w:numId="6" w16cid:durableId="1340157381">
    <w:abstractNumId w:val="3"/>
  </w:num>
  <w:num w:numId="7" w16cid:durableId="955865245">
    <w:abstractNumId w:val="2"/>
  </w:num>
  <w:num w:numId="8" w16cid:durableId="1956063237">
    <w:abstractNumId w:val="1"/>
  </w:num>
  <w:num w:numId="9" w16cid:durableId="207696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217"/>
    <w:rsid w:val="0006063C"/>
    <w:rsid w:val="0007231F"/>
    <w:rsid w:val="0015074B"/>
    <w:rsid w:val="0029639D"/>
    <w:rsid w:val="00326F90"/>
    <w:rsid w:val="003931B0"/>
    <w:rsid w:val="00686F55"/>
    <w:rsid w:val="00AA1D8D"/>
    <w:rsid w:val="00B47730"/>
    <w:rsid w:val="00CB0664"/>
    <w:rsid w:val="00DF77CE"/>
    <w:rsid w:val="00E3559D"/>
    <w:rsid w:val="00ED3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66E75"/>
  <w14:defaultImageDpi w14:val="300"/>
  <w15:docId w15:val="{D01A0D41-3977-4E23-A009-7ACE867B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2003</Characters>
  <Application>Microsoft Office Word</Application>
  <DocSecurity>0</DocSecurity>
  <Lines>100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yosef admoni</cp:lastModifiedBy>
  <cp:revision>5</cp:revision>
  <dcterms:created xsi:type="dcterms:W3CDTF">2025-05-13T13:05:00Z</dcterms:created>
  <dcterms:modified xsi:type="dcterms:W3CDTF">2025-05-13T13:07:00Z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bfdc4483-87ac-4aef-8cc6-4cfe1b1d92a0</vt:lpwstr>
  </property>
</Properties>
</file>